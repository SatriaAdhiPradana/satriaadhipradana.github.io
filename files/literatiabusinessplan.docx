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858" w:rsidRDefault="005A1858" w:rsidP="005A1858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5A1858" w:rsidRDefault="005A1858" w:rsidP="005A1858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5A1858" w:rsidRDefault="005A1858" w:rsidP="005A1858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5A1858" w:rsidRDefault="005A1858" w:rsidP="005A1858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5A1858" w:rsidRPr="005A1858" w:rsidRDefault="005A1858" w:rsidP="005A1858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5A1858">
        <w:rPr>
          <w:rFonts w:ascii="Times New Roman" w:hAnsi="Times New Roman" w:cs="Times New Roman"/>
          <w:b/>
          <w:sz w:val="40"/>
          <w:szCs w:val="24"/>
        </w:rPr>
        <w:t>Business Plan</w:t>
      </w:r>
    </w:p>
    <w:p w:rsidR="00A250E0" w:rsidRPr="005A1858" w:rsidRDefault="001C1EE4" w:rsidP="005A1858">
      <w:pPr>
        <w:jc w:val="center"/>
        <w:rPr>
          <w:rFonts w:ascii="Times New Roman" w:hAnsi="Times New Roman" w:cs="Times New Roman"/>
          <w:sz w:val="40"/>
          <w:szCs w:val="24"/>
        </w:rPr>
      </w:pPr>
      <w:proofErr w:type="spellStart"/>
      <w:r w:rsidRPr="005A1858">
        <w:rPr>
          <w:rFonts w:ascii="Times New Roman" w:hAnsi="Times New Roman" w:cs="Times New Roman"/>
          <w:sz w:val="40"/>
          <w:szCs w:val="24"/>
        </w:rPr>
        <w:t>Literatia</w:t>
      </w:r>
      <w:proofErr w:type="spellEnd"/>
      <w:r w:rsidRPr="005A1858">
        <w:rPr>
          <w:rFonts w:ascii="Times New Roman" w:hAnsi="Times New Roman" w:cs="Times New Roman"/>
          <w:sz w:val="40"/>
          <w:szCs w:val="24"/>
        </w:rPr>
        <w:t xml:space="preserve"> English Course</w:t>
      </w:r>
    </w:p>
    <w:p w:rsidR="005A1858" w:rsidRDefault="005A1858" w:rsidP="005A18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58" w:rsidRDefault="005A1858" w:rsidP="005A1858">
      <w:pPr>
        <w:rPr>
          <w:rFonts w:ascii="Times New Roman" w:hAnsi="Times New Roman" w:cs="Times New Roman"/>
          <w:sz w:val="24"/>
          <w:szCs w:val="24"/>
        </w:rPr>
      </w:pPr>
    </w:p>
    <w:p w:rsidR="005A1858" w:rsidRDefault="005A1858" w:rsidP="005A1858">
      <w:pPr>
        <w:rPr>
          <w:rFonts w:ascii="Times New Roman" w:hAnsi="Times New Roman" w:cs="Times New Roman"/>
          <w:sz w:val="24"/>
          <w:szCs w:val="24"/>
        </w:rPr>
      </w:pPr>
    </w:p>
    <w:p w:rsidR="005A1858" w:rsidRDefault="005A1858" w:rsidP="005A1858">
      <w:pPr>
        <w:rPr>
          <w:rFonts w:ascii="Times New Roman" w:hAnsi="Times New Roman" w:cs="Times New Roman"/>
          <w:sz w:val="24"/>
          <w:szCs w:val="24"/>
        </w:rPr>
      </w:pPr>
    </w:p>
    <w:p w:rsidR="005A1858" w:rsidRDefault="005A1858" w:rsidP="005A1858">
      <w:pPr>
        <w:rPr>
          <w:rFonts w:ascii="Times New Roman" w:hAnsi="Times New Roman" w:cs="Times New Roman"/>
          <w:sz w:val="24"/>
          <w:szCs w:val="24"/>
        </w:rPr>
      </w:pPr>
    </w:p>
    <w:p w:rsidR="005A1858" w:rsidRDefault="005A1858" w:rsidP="005A1858">
      <w:pPr>
        <w:rPr>
          <w:rFonts w:ascii="Times New Roman" w:hAnsi="Times New Roman" w:cs="Times New Roman"/>
          <w:sz w:val="24"/>
          <w:szCs w:val="24"/>
        </w:rPr>
      </w:pPr>
    </w:p>
    <w:p w:rsidR="005A1858" w:rsidRDefault="005A1858" w:rsidP="005A1858">
      <w:pPr>
        <w:rPr>
          <w:rFonts w:ascii="Times New Roman" w:hAnsi="Times New Roman" w:cs="Times New Roman"/>
          <w:sz w:val="24"/>
          <w:szCs w:val="24"/>
        </w:rPr>
      </w:pPr>
    </w:p>
    <w:p w:rsidR="005A1858" w:rsidRDefault="005A1858" w:rsidP="005A1858">
      <w:pPr>
        <w:rPr>
          <w:rFonts w:ascii="Times New Roman" w:hAnsi="Times New Roman" w:cs="Times New Roman"/>
          <w:sz w:val="24"/>
          <w:szCs w:val="24"/>
        </w:rPr>
      </w:pPr>
    </w:p>
    <w:p w:rsidR="005A1858" w:rsidRDefault="005A1858" w:rsidP="005A1858">
      <w:pPr>
        <w:rPr>
          <w:rFonts w:ascii="Times New Roman" w:hAnsi="Times New Roman" w:cs="Times New Roman"/>
          <w:sz w:val="24"/>
          <w:szCs w:val="24"/>
        </w:rPr>
      </w:pPr>
    </w:p>
    <w:p w:rsidR="005A1858" w:rsidRDefault="005A1858" w:rsidP="005A1858">
      <w:pPr>
        <w:rPr>
          <w:rFonts w:ascii="Times New Roman" w:hAnsi="Times New Roman" w:cs="Times New Roman"/>
          <w:sz w:val="24"/>
          <w:szCs w:val="24"/>
        </w:rPr>
      </w:pPr>
    </w:p>
    <w:p w:rsidR="005A1858" w:rsidRDefault="005A1858" w:rsidP="005A1858">
      <w:pPr>
        <w:rPr>
          <w:rFonts w:ascii="Times New Roman" w:hAnsi="Times New Roman" w:cs="Times New Roman"/>
          <w:sz w:val="24"/>
          <w:szCs w:val="24"/>
        </w:rPr>
      </w:pPr>
    </w:p>
    <w:p w:rsidR="00A250E0" w:rsidRPr="005A1858" w:rsidRDefault="001C1EE4" w:rsidP="00992F00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A1858">
        <w:rPr>
          <w:rFonts w:ascii="Times New Roman" w:hAnsi="Times New Roman" w:cs="Times New Roman"/>
          <w:b/>
          <w:sz w:val="24"/>
          <w:szCs w:val="24"/>
        </w:rPr>
        <w:lastRenderedPageBreak/>
        <w:t>Executive Summary</w:t>
      </w:r>
    </w:p>
    <w:p w:rsidR="00A250E0" w:rsidRPr="005A1858" w:rsidRDefault="005A1858" w:rsidP="005A18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1C1EE4" w:rsidRPr="005A18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C1EE4" w:rsidRPr="005A185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1C1EE4" w:rsidRPr="005A1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EE4" w:rsidRPr="005A1858">
        <w:rPr>
          <w:rFonts w:ascii="Times New Roman" w:hAnsi="Times New Roman" w:cs="Times New Roman"/>
          <w:sz w:val="24"/>
          <w:szCs w:val="24"/>
        </w:rPr>
        <w:t>kema</w:t>
      </w:r>
      <w:r>
        <w:rPr>
          <w:rFonts w:ascii="Times New Roman" w:hAnsi="Times New Roman" w:cs="Times New Roman"/>
          <w:sz w:val="24"/>
          <w:szCs w:val="24"/>
        </w:rPr>
        <w:t>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EE4" w:rsidRPr="005A185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C1EE4" w:rsidRPr="005A1858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1C1EE4" w:rsidRPr="005A185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1C1EE4" w:rsidRPr="005A1858">
        <w:rPr>
          <w:rFonts w:ascii="Times New Roman" w:hAnsi="Times New Roman" w:cs="Times New Roman"/>
          <w:sz w:val="24"/>
          <w:szCs w:val="24"/>
        </w:rPr>
        <w:t xml:space="preserve"> online yang fokus pada peningkatan skor IELTS dengan pendekatan kreatif, interaktif, dan berbasis komunitas.</w:t>
      </w:r>
    </w:p>
    <w:p w:rsidR="00A250E0" w:rsidRPr="005A1858" w:rsidRDefault="001C1EE4" w:rsidP="005A18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1858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5A18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185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A1858">
        <w:rPr>
          <w:rFonts w:ascii="Times New Roman" w:hAnsi="Times New Roman" w:cs="Times New Roman"/>
          <w:sz w:val="24"/>
          <w:szCs w:val="24"/>
        </w:rPr>
        <w:t xml:space="preserve"> platform IELTS learning paling inovatif dan terjangkau di Indonesia yang mengintegrasikan teknologi, kreativitas, dan edukasi global.</w:t>
      </w:r>
    </w:p>
    <w:p w:rsidR="001C1EE4" w:rsidRDefault="001C1EE4" w:rsidP="00992F00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A250E0" w:rsidRPr="005A1858" w:rsidRDefault="001C1EE4" w:rsidP="00992F00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A1858">
        <w:rPr>
          <w:rFonts w:ascii="Times New Roman" w:hAnsi="Times New Roman" w:cs="Times New Roman"/>
          <w:b/>
          <w:sz w:val="24"/>
          <w:szCs w:val="24"/>
        </w:rPr>
        <w:t>Company Description</w:t>
      </w:r>
    </w:p>
    <w:p w:rsidR="00A250E0" w:rsidRPr="005A1858" w:rsidRDefault="001C1EE4" w:rsidP="005A1858">
      <w:pPr>
        <w:rPr>
          <w:rFonts w:ascii="Times New Roman" w:hAnsi="Times New Roman" w:cs="Times New Roman"/>
          <w:sz w:val="24"/>
          <w:szCs w:val="24"/>
        </w:rPr>
      </w:pPr>
      <w:r w:rsidRPr="005A1858">
        <w:rPr>
          <w:rFonts w:ascii="Times New Roman" w:hAnsi="Times New Roman" w:cs="Times New Roman"/>
          <w:sz w:val="24"/>
          <w:szCs w:val="24"/>
        </w:rPr>
        <w:t>Founded: Wahyudi (2025</w:t>
      </w:r>
      <w:proofErr w:type="gramStart"/>
      <w:r w:rsidRPr="005A185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5A1858">
        <w:rPr>
          <w:rFonts w:ascii="Times New Roman" w:hAnsi="Times New Roman" w:cs="Times New Roman"/>
          <w:sz w:val="24"/>
          <w:szCs w:val="24"/>
        </w:rPr>
        <w:br/>
        <w:t>Industry: Education Technology (Language &amp; Skill Development)</w:t>
      </w:r>
      <w:r w:rsidRPr="005A1858">
        <w:rPr>
          <w:rFonts w:ascii="Times New Roman" w:hAnsi="Times New Roman" w:cs="Times New Roman"/>
          <w:sz w:val="24"/>
          <w:szCs w:val="24"/>
        </w:rPr>
        <w:br/>
        <w:t>Structure: Private Limited / Ed</w:t>
      </w:r>
      <w:r w:rsidR="005A1858">
        <w:rPr>
          <w:rFonts w:ascii="Times New Roman" w:hAnsi="Times New Roman" w:cs="Times New Roman"/>
          <w:sz w:val="24"/>
          <w:szCs w:val="24"/>
          <w:lang w:val="id-ID"/>
        </w:rPr>
        <w:t xml:space="preserve">u </w:t>
      </w:r>
      <w:r w:rsidRPr="005A1858">
        <w:rPr>
          <w:rFonts w:ascii="Times New Roman" w:hAnsi="Times New Roman" w:cs="Times New Roman"/>
          <w:sz w:val="24"/>
          <w:szCs w:val="24"/>
        </w:rPr>
        <w:t>Tech Startup</w:t>
      </w:r>
    </w:p>
    <w:p w:rsidR="001C1EE4" w:rsidRDefault="001C1EE4" w:rsidP="00992F00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5A1858" w:rsidRDefault="005A1858" w:rsidP="00992F00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Products &amp; Services</w:t>
      </w:r>
    </w:p>
    <w:p w:rsidR="005A1858" w:rsidRDefault="001C1EE4" w:rsidP="005A18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1858">
        <w:rPr>
          <w:rFonts w:ascii="Times New Roman" w:hAnsi="Times New Roman" w:cs="Times New Roman"/>
          <w:sz w:val="24"/>
          <w:szCs w:val="24"/>
        </w:rPr>
        <w:t>Online IELTS Preparat</w:t>
      </w:r>
      <w:r w:rsidR="005A1858">
        <w:rPr>
          <w:rFonts w:ascii="Times New Roman" w:hAnsi="Times New Roman" w:cs="Times New Roman"/>
          <w:sz w:val="24"/>
          <w:szCs w:val="24"/>
        </w:rPr>
        <w:t>ion Classes (Live &amp; Recorded)</w:t>
      </w:r>
    </w:p>
    <w:p w:rsidR="005A1858" w:rsidRDefault="001C1EE4" w:rsidP="005A18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1858">
        <w:rPr>
          <w:rFonts w:ascii="Times New Roman" w:hAnsi="Times New Roman" w:cs="Times New Roman"/>
          <w:sz w:val="24"/>
          <w:szCs w:val="24"/>
        </w:rPr>
        <w:t>Digital Publishing Material (</w:t>
      </w:r>
      <w:r w:rsidR="005A1858">
        <w:rPr>
          <w:rFonts w:ascii="Times New Roman" w:hAnsi="Times New Roman" w:cs="Times New Roman"/>
          <w:sz w:val="24"/>
          <w:szCs w:val="24"/>
        </w:rPr>
        <w:t>TOEFL &amp; IELTS modules, e-books)</w:t>
      </w:r>
    </w:p>
    <w:p w:rsidR="005A1858" w:rsidRDefault="001C1EE4" w:rsidP="005A18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1858">
        <w:rPr>
          <w:rFonts w:ascii="Times New Roman" w:hAnsi="Times New Roman" w:cs="Times New Roman"/>
          <w:sz w:val="24"/>
          <w:szCs w:val="24"/>
        </w:rPr>
        <w:t>Me</w:t>
      </w:r>
      <w:r w:rsidR="005A1858">
        <w:rPr>
          <w:rFonts w:ascii="Times New Roman" w:hAnsi="Times New Roman" w:cs="Times New Roman"/>
          <w:sz w:val="24"/>
          <w:szCs w:val="24"/>
        </w:rPr>
        <w:t>ntorship &amp; Writing Competitions</w:t>
      </w:r>
    </w:p>
    <w:p w:rsidR="00A250E0" w:rsidRPr="005A1858" w:rsidRDefault="001C1EE4" w:rsidP="005A18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1858">
        <w:rPr>
          <w:rFonts w:ascii="Times New Roman" w:hAnsi="Times New Roman" w:cs="Times New Roman"/>
          <w:sz w:val="24"/>
          <w:szCs w:val="24"/>
        </w:rPr>
        <w:t xml:space="preserve">Collaboration with Schools, Universities &amp; </w:t>
      </w:r>
      <w:proofErr w:type="spellStart"/>
      <w:r w:rsidRPr="005A1858">
        <w:rPr>
          <w:rFonts w:ascii="Times New Roman" w:hAnsi="Times New Roman" w:cs="Times New Roman"/>
          <w:sz w:val="24"/>
          <w:szCs w:val="24"/>
        </w:rPr>
        <w:t>EdTech</w:t>
      </w:r>
      <w:proofErr w:type="spellEnd"/>
      <w:r w:rsidRPr="005A1858">
        <w:rPr>
          <w:rFonts w:ascii="Times New Roman" w:hAnsi="Times New Roman" w:cs="Times New Roman"/>
          <w:sz w:val="24"/>
          <w:szCs w:val="24"/>
        </w:rPr>
        <w:t xml:space="preserve"> platforms</w:t>
      </w:r>
    </w:p>
    <w:p w:rsidR="001C1EE4" w:rsidRDefault="001C1EE4" w:rsidP="00992F00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A250E0" w:rsidRPr="005A1858" w:rsidRDefault="001C1EE4" w:rsidP="00992F00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A1858">
        <w:rPr>
          <w:rFonts w:ascii="Times New Roman" w:hAnsi="Times New Roman" w:cs="Times New Roman"/>
          <w:b/>
          <w:sz w:val="24"/>
          <w:szCs w:val="24"/>
        </w:rPr>
        <w:t>Market Analysis</w:t>
      </w:r>
    </w:p>
    <w:p w:rsidR="00A250E0" w:rsidRPr="005A1858" w:rsidRDefault="00992F00" w:rsidP="005A1858">
      <w:pPr>
        <w:rPr>
          <w:rFonts w:ascii="Times New Roman" w:hAnsi="Times New Roman" w:cs="Times New Roman"/>
          <w:sz w:val="24"/>
          <w:szCs w:val="24"/>
        </w:rPr>
      </w:pPr>
      <w:r w:rsidRPr="00992F00">
        <w:rPr>
          <w:rFonts w:ascii="Times New Roman" w:hAnsi="Times New Roman" w:cs="Times New Roman"/>
          <w:b/>
          <w:sz w:val="24"/>
          <w:szCs w:val="24"/>
        </w:rPr>
        <w:t>Industry Growth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="001C1EE4" w:rsidRPr="005A1858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="001C1EE4" w:rsidRPr="005A1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EE4" w:rsidRPr="005A1858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="001C1EE4" w:rsidRPr="005A1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EE4" w:rsidRPr="005A185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C1EE4" w:rsidRPr="005A1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EE4" w:rsidRPr="005A1858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1C1EE4" w:rsidRPr="005A1858">
        <w:rPr>
          <w:rFonts w:ascii="Times New Roman" w:hAnsi="Times New Roman" w:cs="Times New Roman"/>
          <w:sz w:val="24"/>
          <w:szCs w:val="24"/>
        </w:rPr>
        <w:t xml:space="preserve"> di Indonesia tumbuh 12–15% per tahun, dengan peningkatan signifikan pada segmen IELTS preparation online akibat meningkatnya minat studi dan kerja di luar negeri.</w:t>
      </w:r>
    </w:p>
    <w:p w:rsidR="00A250E0" w:rsidRPr="005A1858" w:rsidRDefault="00992F00" w:rsidP="005A18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1EE4" w:rsidRPr="00992F00">
        <w:rPr>
          <w:rFonts w:ascii="Times New Roman" w:hAnsi="Times New Roman" w:cs="Times New Roman"/>
          <w:b/>
          <w:sz w:val="24"/>
          <w:szCs w:val="24"/>
        </w:rPr>
        <w:t>Audience:</w:t>
      </w:r>
      <w:r>
        <w:rPr>
          <w:rFonts w:ascii="Times New Roman" w:hAnsi="Times New Roman" w:cs="Times New Roman"/>
          <w:sz w:val="24"/>
          <w:szCs w:val="24"/>
        </w:rPr>
        <w:t xml:space="preserve"> Students (14 - </w:t>
      </w:r>
      <w:r w:rsidR="001C1EE4" w:rsidRPr="005A1858">
        <w:rPr>
          <w:rFonts w:ascii="Times New Roman" w:hAnsi="Times New Roman" w:cs="Times New Roman"/>
          <w:sz w:val="24"/>
          <w:szCs w:val="24"/>
        </w:rPr>
        <w:t>35 years old), educators, employees, and professionals who aim for overseas education or career advancement.</w:t>
      </w:r>
    </w:p>
    <w:p w:rsidR="001C1EE4" w:rsidRDefault="001C1EE4" w:rsidP="00992F00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1C1E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96C1C32"/>
    <w:multiLevelType w:val="hybridMultilevel"/>
    <w:tmpl w:val="C340EAE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6409F2"/>
    <w:multiLevelType w:val="hybridMultilevel"/>
    <w:tmpl w:val="7D9EBB8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065D47"/>
    <w:multiLevelType w:val="hybridMultilevel"/>
    <w:tmpl w:val="8DBCC788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C5B48"/>
    <w:multiLevelType w:val="hybridMultilevel"/>
    <w:tmpl w:val="2AAEA14C"/>
    <w:lvl w:ilvl="0" w:tplc="CACC76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4F7543"/>
    <w:multiLevelType w:val="hybridMultilevel"/>
    <w:tmpl w:val="C31C7F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2214B"/>
    <w:multiLevelType w:val="hybridMultilevel"/>
    <w:tmpl w:val="F612C388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140497"/>
    <w:multiLevelType w:val="hybridMultilevel"/>
    <w:tmpl w:val="6ECC22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8D4E0C"/>
    <w:multiLevelType w:val="hybridMultilevel"/>
    <w:tmpl w:val="04E2A33E"/>
    <w:lvl w:ilvl="0" w:tplc="CACC76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01662A"/>
    <w:multiLevelType w:val="hybridMultilevel"/>
    <w:tmpl w:val="3D7654E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AD64F7"/>
    <w:multiLevelType w:val="hybridMultilevel"/>
    <w:tmpl w:val="4FB0708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ED0F37"/>
    <w:multiLevelType w:val="hybridMultilevel"/>
    <w:tmpl w:val="A642A13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F13F27"/>
    <w:multiLevelType w:val="hybridMultilevel"/>
    <w:tmpl w:val="FD8C77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13"/>
  </w:num>
  <w:num w:numId="12">
    <w:abstractNumId w:val="16"/>
  </w:num>
  <w:num w:numId="13">
    <w:abstractNumId w:val="12"/>
  </w:num>
  <w:num w:numId="14">
    <w:abstractNumId w:val="9"/>
  </w:num>
  <w:num w:numId="15">
    <w:abstractNumId w:val="20"/>
  </w:num>
  <w:num w:numId="16">
    <w:abstractNumId w:val="11"/>
  </w:num>
  <w:num w:numId="17">
    <w:abstractNumId w:val="19"/>
  </w:num>
  <w:num w:numId="18">
    <w:abstractNumId w:val="10"/>
  </w:num>
  <w:num w:numId="19">
    <w:abstractNumId w:val="18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C1EE4"/>
    <w:rsid w:val="0029639D"/>
    <w:rsid w:val="00326F90"/>
    <w:rsid w:val="005A1858"/>
    <w:rsid w:val="00992F00"/>
    <w:rsid w:val="00A250E0"/>
    <w:rsid w:val="00AA1D8D"/>
    <w:rsid w:val="00B47730"/>
    <w:rsid w:val="00CB0664"/>
    <w:rsid w:val="00E70A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D1B1AFCD-F4FC-481A-9985-6AFB96CB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107CAE-E4D1-4387-9968-38A094C18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2025-10-20T22:02:00Z</dcterms:created>
  <dcterms:modified xsi:type="dcterms:W3CDTF">2025-10-20T22:02:00Z</dcterms:modified>
  <cp:category/>
</cp:coreProperties>
</file>